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FE4C" w14:textId="77777777" w:rsidR="00F44C6C" w:rsidRPr="00A42666" w:rsidRDefault="00BC0E07">
      <w:pPr>
        <w:jc w:val="center"/>
        <w:rPr>
          <w:lang w:val="fr-FR"/>
        </w:rPr>
      </w:pPr>
      <w:r w:rsidRPr="00A42666">
        <w:rPr>
          <w:lang w:val="fr-FR"/>
        </w:rPr>
        <w:t>PRÉNOM NOM</w:t>
      </w:r>
    </w:p>
    <w:p w14:paraId="63408415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Mohammedia, Maroc · +212 [Ton Numéro] · [Ton Email]</w:t>
      </w:r>
      <w:r w:rsidRPr="00A42666">
        <w:rPr>
          <w:lang w:val="fr-FR"/>
        </w:rPr>
        <w:br/>
      </w:r>
      <w:proofErr w:type="gramStart"/>
      <w:r w:rsidRPr="00A42666">
        <w:rPr>
          <w:lang w:val="fr-FR"/>
        </w:rPr>
        <w:t>LinkedIn:</w:t>
      </w:r>
      <w:proofErr w:type="gramEnd"/>
      <w:r w:rsidRPr="00A42666">
        <w:rPr>
          <w:lang w:val="fr-FR"/>
        </w:rPr>
        <w:t xml:space="preserve"> [Ton Profil]</w:t>
      </w:r>
    </w:p>
    <w:p w14:paraId="3D181350" w14:textId="77777777" w:rsidR="00F44C6C" w:rsidRPr="00A42666" w:rsidRDefault="00BC0E07">
      <w:pPr>
        <w:rPr>
          <w:lang w:val="fr-FR"/>
        </w:rPr>
      </w:pPr>
      <w:r>
        <w:t>🎯</w:t>
      </w:r>
      <w:r w:rsidRPr="00A42666">
        <w:rPr>
          <w:lang w:val="fr-FR"/>
        </w:rPr>
        <w:t xml:space="preserve"> OBJECTIF PROFESSIONNEL</w:t>
      </w:r>
    </w:p>
    <w:p w14:paraId="5FA9BD4D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 xml:space="preserve">Développeur web full stack récemment diplômé de l’ISTA Mohammedia, spécialisé dans le développement avec Laravel et React. Passionné par la </w:t>
      </w:r>
      <w:r w:rsidRPr="00A42666">
        <w:rPr>
          <w:lang w:val="fr-FR"/>
        </w:rPr>
        <w:t>création d'applications web modernes, je cherche à intégrer une entreprise dynamique pour mettre en pratique mes compétences en développement backend et frontend, tout en continuant à apprendre au contact d'une équipe expérimentée.</w:t>
      </w:r>
    </w:p>
    <w:p w14:paraId="0DD019A1" w14:textId="77777777" w:rsidR="00F44C6C" w:rsidRPr="00A42666" w:rsidRDefault="00BC0E07">
      <w:pPr>
        <w:rPr>
          <w:lang w:val="fr-FR"/>
        </w:rPr>
      </w:pPr>
      <w:r>
        <w:t>🧑</w:t>
      </w:r>
      <w:r w:rsidRPr="00A42666">
        <w:rPr>
          <w:lang w:val="fr-FR"/>
        </w:rPr>
        <w:t>‍</w:t>
      </w:r>
      <w:r>
        <w:t>🏫</w:t>
      </w:r>
      <w:r w:rsidRPr="00A42666">
        <w:rPr>
          <w:lang w:val="fr-FR"/>
        </w:rPr>
        <w:t xml:space="preserve"> FORMATION</w:t>
      </w:r>
    </w:p>
    <w:p w14:paraId="0373E320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 xml:space="preserve">Diplôme </w:t>
      </w:r>
      <w:r w:rsidRPr="00A42666">
        <w:rPr>
          <w:lang w:val="fr-FR"/>
        </w:rPr>
        <w:t>de Technicien Spécialisé – Développement Digital</w:t>
      </w:r>
    </w:p>
    <w:p w14:paraId="0FDCE77E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ISTA Mohammedia — 2023-2025</w:t>
      </w:r>
    </w:p>
    <w:p w14:paraId="28A98E56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Formation axée sur le développement full stack : HTML, CSS, JavaScript, Laravel, SQL, React, projets pratiques et résolution d'algorithmes.</w:t>
      </w:r>
    </w:p>
    <w:p w14:paraId="0BC6509D" w14:textId="77777777" w:rsidR="00F44C6C" w:rsidRPr="00A42666" w:rsidRDefault="00BC0E07">
      <w:pPr>
        <w:rPr>
          <w:lang w:val="fr-FR"/>
        </w:rPr>
      </w:pPr>
      <w:r>
        <w:t>💼</w:t>
      </w:r>
      <w:r w:rsidRPr="00A42666">
        <w:rPr>
          <w:lang w:val="fr-FR"/>
        </w:rPr>
        <w:t xml:space="preserve"> EXPÉRIENCE PROFESSIONNELLE</w:t>
      </w:r>
    </w:p>
    <w:p w14:paraId="520F4291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Stagiaire</w:t>
      </w:r>
      <w:r w:rsidRPr="00A42666">
        <w:rPr>
          <w:lang w:val="fr-FR"/>
        </w:rPr>
        <w:t xml:space="preserve"> Développeur Web</w:t>
      </w:r>
    </w:p>
    <w:p w14:paraId="2E79A2F9" w14:textId="315E4586" w:rsidR="00F44C6C" w:rsidRPr="00A42666" w:rsidRDefault="00BC0E07">
      <w:pPr>
        <w:rPr>
          <w:lang w:val="fr-FR"/>
        </w:rPr>
      </w:pPr>
      <w:r w:rsidRPr="00A42666">
        <w:rPr>
          <w:lang w:val="fr-FR"/>
        </w:rPr>
        <w:t>Commune de Mohammedia — Juillet 202</w:t>
      </w:r>
      <w:r w:rsidR="00A42666">
        <w:rPr>
          <w:lang w:val="fr-FR"/>
        </w:rPr>
        <w:t>4</w:t>
      </w:r>
    </w:p>
    <w:p w14:paraId="0B6DEC53" w14:textId="77777777" w:rsidR="00F44C6C" w:rsidRPr="00A42666" w:rsidRDefault="00BC0E07">
      <w:pPr>
        <w:rPr>
          <w:lang w:val="fr-FR"/>
        </w:rPr>
      </w:pPr>
      <w:bookmarkStart w:id="0" w:name="_Hlk197361302"/>
      <w:r w:rsidRPr="00A42666">
        <w:rPr>
          <w:lang w:val="fr-FR"/>
        </w:rPr>
        <w:t>- Développement d'une application de gestion d’inventaire en Laravel.</w:t>
      </w:r>
    </w:p>
    <w:p w14:paraId="130FD2AB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- Création d’interfaces utilisateur fonctionnelles et intuitives</w:t>
      </w:r>
    </w:p>
    <w:p w14:paraId="6111AB88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>- Gestion des opérations CRUD avec base de données MySQL</w:t>
      </w:r>
    </w:p>
    <w:p w14:paraId="7DEE7032" w14:textId="77777777" w:rsidR="00F44C6C" w:rsidRPr="00A42666" w:rsidRDefault="00BC0E07">
      <w:pPr>
        <w:rPr>
          <w:lang w:val="fr-FR"/>
        </w:rPr>
      </w:pPr>
      <w:r w:rsidRPr="00A42666">
        <w:rPr>
          <w:lang w:val="fr-FR"/>
        </w:rPr>
        <w:t xml:space="preserve">- Travail </w:t>
      </w:r>
      <w:r w:rsidRPr="00A42666">
        <w:rPr>
          <w:lang w:val="fr-FR"/>
        </w:rPr>
        <w:t>en collaboration avec l’équipe IT de la commune</w:t>
      </w:r>
    </w:p>
    <w:bookmarkEnd w:id="0"/>
    <w:p w14:paraId="3F532EAB" w14:textId="77777777" w:rsidR="00F44C6C" w:rsidRPr="00A42666" w:rsidRDefault="00BC0E07">
      <w:pPr>
        <w:rPr>
          <w:lang w:val="fr-FR"/>
        </w:rPr>
      </w:pPr>
      <w:r>
        <w:t>🛠</w:t>
      </w:r>
      <w:r>
        <w:t>️</w:t>
      </w:r>
      <w:r w:rsidRPr="00A42666">
        <w:rPr>
          <w:lang w:val="fr-FR"/>
        </w:rPr>
        <w:t xml:space="preserve"> </w:t>
      </w:r>
      <w:bookmarkStart w:id="1" w:name="_Hlk197362548"/>
      <w:r w:rsidRPr="00A42666">
        <w:rPr>
          <w:lang w:val="fr-FR"/>
        </w:rPr>
        <w:t>COMPÉTENCES TECHNIQUES</w:t>
      </w:r>
    </w:p>
    <w:bookmarkEnd w:id="1"/>
    <w:p w14:paraId="4366C10E" w14:textId="77777777" w:rsidR="002021EE" w:rsidRPr="00A42666" w:rsidRDefault="002021EE" w:rsidP="002021EE">
      <w:pPr>
        <w:rPr>
          <w:lang w:val="fr-FR"/>
        </w:rPr>
      </w:pPr>
      <w:r w:rsidRPr="00A42666">
        <w:rPr>
          <w:lang w:val="fr-FR"/>
        </w:rPr>
        <w:t>- Langages : PHP, JavaScript, SQL</w:t>
      </w:r>
    </w:p>
    <w:p w14:paraId="580901FD" w14:textId="77777777" w:rsidR="002021EE" w:rsidRPr="00A42666" w:rsidRDefault="002021EE" w:rsidP="002021EE">
      <w:pPr>
        <w:rPr>
          <w:lang w:val="fr-FR"/>
        </w:rPr>
      </w:pPr>
      <w:r w:rsidRPr="00A42666">
        <w:rPr>
          <w:lang w:val="fr-FR"/>
        </w:rPr>
        <w:t>- Frameworks : Laravel, React</w:t>
      </w:r>
    </w:p>
    <w:p w14:paraId="6C9E20D2" w14:textId="77777777" w:rsidR="002021EE" w:rsidRPr="00A42666" w:rsidRDefault="002021EE" w:rsidP="002021EE">
      <w:pPr>
        <w:rPr>
          <w:lang w:val="fr-FR"/>
        </w:rPr>
      </w:pPr>
      <w:r w:rsidRPr="00A42666">
        <w:rPr>
          <w:lang w:val="fr-FR"/>
        </w:rPr>
        <w:t>- Outils : Git, VS Code, phpMyAdmin</w:t>
      </w:r>
    </w:p>
    <w:p w14:paraId="095E174C" w14:textId="77777777" w:rsidR="002021EE" w:rsidRPr="00A42666" w:rsidRDefault="002021EE" w:rsidP="002021EE">
      <w:pPr>
        <w:rPr>
          <w:lang w:val="fr-FR"/>
        </w:rPr>
      </w:pPr>
      <w:r w:rsidRPr="00A42666">
        <w:rPr>
          <w:lang w:val="fr-FR"/>
        </w:rPr>
        <w:t>- CSS : Tailwind CSS, Bootstrap</w:t>
      </w:r>
    </w:p>
    <w:p w14:paraId="79B06D96" w14:textId="77777777" w:rsidR="002021EE" w:rsidRPr="00A42666" w:rsidRDefault="002021EE" w:rsidP="002021EE">
      <w:pPr>
        <w:rPr>
          <w:lang w:val="fr-FR"/>
        </w:rPr>
      </w:pPr>
      <w:r w:rsidRPr="00A42666">
        <w:rPr>
          <w:lang w:val="fr-FR"/>
        </w:rPr>
        <w:t>- Base de données : MySQL</w:t>
      </w:r>
    </w:p>
    <w:p w14:paraId="28A71FB4" w14:textId="77777777" w:rsidR="00F44C6C" w:rsidRPr="00A42666" w:rsidRDefault="00BC0E07">
      <w:pPr>
        <w:rPr>
          <w:lang w:val="fr-FR"/>
        </w:rPr>
      </w:pPr>
      <w:r>
        <w:t>🌐</w:t>
      </w:r>
      <w:r w:rsidRPr="00A42666">
        <w:rPr>
          <w:lang w:val="fr-FR"/>
        </w:rPr>
        <w:t xml:space="preserve"> LANGUES</w:t>
      </w:r>
    </w:p>
    <w:p w14:paraId="2E780778" w14:textId="77777777" w:rsidR="00F44C6C" w:rsidRDefault="00BC0E07">
      <w:r>
        <w:lastRenderedPageBreak/>
        <w:t xml:space="preserve">- </w:t>
      </w:r>
      <w:proofErr w:type="spellStart"/>
      <w:proofErr w:type="gramStart"/>
      <w:r>
        <w:t>Français</w:t>
      </w:r>
      <w:proofErr w:type="spellEnd"/>
      <w:r>
        <w:t xml:space="preserve"> :</w:t>
      </w:r>
      <w:proofErr w:type="gramEnd"/>
      <w:r>
        <w:t xml:space="preserve"> Courant</w:t>
      </w:r>
    </w:p>
    <w:p w14:paraId="4DC36095" w14:textId="77777777" w:rsidR="00F44C6C" w:rsidRDefault="00BC0E07">
      <w:r>
        <w:t>- Anglais : Intermédiaire</w:t>
      </w:r>
    </w:p>
    <w:sectPr w:rsidR="00F44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1EE"/>
    <w:rsid w:val="0029639D"/>
    <w:rsid w:val="00326F90"/>
    <w:rsid w:val="00A42666"/>
    <w:rsid w:val="00AA1D8D"/>
    <w:rsid w:val="00B47730"/>
    <w:rsid w:val="00BC0E07"/>
    <w:rsid w:val="00CB0664"/>
    <w:rsid w:val="00F44C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B0ACF"/>
  <w14:defaultImageDpi w14:val="300"/>
  <w15:docId w15:val="{CC954678-590A-43A3-A349-BEAB0576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ihsane en-najy</cp:lastModifiedBy>
  <cp:revision>2</cp:revision>
  <dcterms:created xsi:type="dcterms:W3CDTF">2013-12-23T23:15:00Z</dcterms:created>
  <dcterms:modified xsi:type="dcterms:W3CDTF">2025-05-05T21:53:00Z</dcterms:modified>
  <cp:category/>
</cp:coreProperties>
</file>